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29686-2024 i Härnösands kommun</w:t>
      </w:r>
    </w:p>
    <w:p>
      <w:r>
        <w:t>Detta dokument behandlar höga naturvärden i avverkningsanmälan A 29686-2024 i Härnösands kommun. Denna avverkningsanmälan inkom 2024-07-11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lunglav (NT), tretåig hackspett (NT, §4), violettgrå tagellav (NT), gytterlav (S), skinnlav (S)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9686-2024 karta.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6970012, E 630055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