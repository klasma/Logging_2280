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38409-2024 i Härnösands kommun</w:t>
      </w:r>
    </w:p>
    <w:p>
      <w:r>
        <w:t>Detta dokument behandlar höga naturvärden i avverkningsanmälan A 38409-2024 i Härnösands kommun. Denna avverkningsanmälan inkom 2024-09-11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mörk kolflarnlav (NT), talltita (NT, §4), tretåig hackspett (NT, §4), ullticka (NT), vedskivlav (NT) och korallblylav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8409-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6970424, E 619805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8409-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6970424, E 619805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