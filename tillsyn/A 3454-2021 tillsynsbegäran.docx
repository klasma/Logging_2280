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avverkningsanmälan A 3454-2021 i Härnösands kommun. Denna avverkningsanmälan inkom 2020-12-15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 karta knärot.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6972047, E 616762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