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34545-2025 i Härnösands kommun</w:t>
      </w:r>
    </w:p>
    <w:p>
      <w:r>
        <w:t>Detta dokument behandlar höga naturvärden i avverkningsanmälan A 34545-2025 i Härnösands kommun. Denna avverkningsanmälan inkom 2025-07-09 12:48:47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34545-2025 karta.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635223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