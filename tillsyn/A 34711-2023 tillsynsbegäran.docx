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34711-2023 i Härnösands kommun</w:t>
      </w:r>
    </w:p>
    <w:p>
      <w:r>
        <w:t>Detta dokument behandlar höga naturvärden i avverkningsanmälan A 34711-2023 i Härnösands kommun. Denna avverkningsanmälan inkom 2023-08-01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aspfjädermossa (VU), aspgelélav (VU), doftskinn (NT), granticka (NT), kolflarnlav (NT), ullticka (NT), korallblylav (S), skinnlav (S), stuplav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333"/>
            <wp:docPr id="1" name="Picture 1"/>
            <wp:cNvGraphicFramePr>
              <a:graphicFrameLocks noChangeAspect="1"/>
            </wp:cNvGraphicFramePr>
            <a:graphic>
              <a:graphicData uri="http://schemas.openxmlformats.org/drawingml/2006/picture">
                <pic:pic>
                  <pic:nvPicPr>
                    <pic:cNvPr id="0" name="A 34711-2023 karta.png"/>
                    <pic:cNvPicPr/>
                  </pic:nvPicPr>
                  <pic:blipFill>
                    <a:blip r:embed="rId16"/>
                    <a:stretch>
                      <a:fillRect/>
                    </a:stretch>
                  </pic:blipFill>
                  <pic:spPr>
                    <a:xfrm>
                      <a:off x="0" y="0"/>
                      <a:ext cx="5486400" cy="2915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