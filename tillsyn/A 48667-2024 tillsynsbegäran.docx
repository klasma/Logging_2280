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48667-2024 i Härnösands kommun</w:t>
      </w:r>
    </w:p>
    <w:p>
      <w:r>
        <w:t>Detta dokument behandlar höga naturvärden i avverkningsanmälan A 48667-2024 i Härnösands kommun. Denna avverkningsanmälan inkom 2024-10-28 11:45:56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kattfotslav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8667-2024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6954730, E 628863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