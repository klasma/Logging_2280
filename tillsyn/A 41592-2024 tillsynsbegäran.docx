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41592-2024 i Härnösands kommun</w:t>
      </w:r>
    </w:p>
    <w:p>
      <w:r>
        <w:t>Detta dokument behandlar höga naturvärden i avverkningsanmälan A 41592-2024 i Härnösands kommun. Denna avverkningsanmälan inkom 2024-09-25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ullticka (NT), vedflamlav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41592-2024 karta.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6970087, E 618517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