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14582-2024 i Härnösands kommun</w:t>
      </w:r>
    </w:p>
    <w:p>
      <w:r>
        <w:t>Detta dokument behandlar höga naturvärden i avverkningsanmälan A 14582-2024 i Härnösands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garnlav (NT), kortskaftad ärgspik (NT), mörk kolflarnlav (NT), nordtagging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4668"/>
            <wp:docPr id="1" name="Picture 1"/>
            <wp:cNvGraphicFramePr>
              <a:graphicFrameLocks noChangeAspect="1"/>
            </wp:cNvGraphicFramePr>
            <a:graphic>
              <a:graphicData uri="http://schemas.openxmlformats.org/drawingml/2006/picture">
                <pic:pic>
                  <pic:nvPicPr>
                    <pic:cNvPr id="0" name="A 14582-2024 karta.png"/>
                    <pic:cNvPicPr/>
                  </pic:nvPicPr>
                  <pic:blipFill>
                    <a:blip r:embed="rId16"/>
                    <a:stretch>
                      <a:fillRect/>
                    </a:stretch>
                  </pic:blipFill>
                  <pic:spPr>
                    <a:xfrm>
                      <a:off x="0" y="0"/>
                      <a:ext cx="5486400" cy="6634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6974809, E 616414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