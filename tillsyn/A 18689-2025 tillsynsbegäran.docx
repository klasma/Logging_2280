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18689-2025 i Härnösands kommun</w:t>
      </w:r>
    </w:p>
    <w:p>
      <w:r>
        <w:t>Detta dokument behandlar höga naturvärden i avverkningsanmälan A 18689-2025 i Härnösands kommun. Denna avverkningsanmälan inkom 2025-04-16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doftskinn (NT), garnlav (NT), gränsticka (NT), tretåig hackspett (NT, §4), ullticka (NT), violettgrå tagellav (NT), luddlav (S), spindelblomster (S, §8), stor aspticka (S), stuplav (S), vedticka (S), fläcknycklar (§8)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18689-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6963960, E 633795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spindelblomster (S, §8),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767477"/>
            <wp:docPr id="2" name="Picture 2"/>
            <wp:cNvGraphicFramePr>
              <a:graphicFrameLocks noChangeAspect="1"/>
            </wp:cNvGraphicFramePr>
            <a:graphic>
              <a:graphicData uri="http://schemas.openxmlformats.org/drawingml/2006/picture">
                <pic:pic>
                  <pic:nvPicPr>
                    <pic:cNvPr id="0" name="A 18689-2025 karta knärot.png"/>
                    <pic:cNvPicPr/>
                  </pic:nvPicPr>
                  <pic:blipFill>
                    <a:blip r:embed="rId17"/>
                    <a:stretch>
                      <a:fillRect/>
                    </a:stretch>
                  </pic:blipFill>
                  <pic:spPr>
                    <a:xfrm>
                      <a:off x="0" y="0"/>
                      <a:ext cx="5486400" cy="57674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6963960, E 633795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