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5881-2024 i Härnösands kommun</w:t>
      </w:r>
    </w:p>
    <w:p>
      <w:r>
        <w:t>Detta dokument behandlar höga naturvärden i avverkningsanmälan A 5881-2024 i Härnösands kommun. Denna avverkningsanmälan inkom 2024-02-13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rosenticka (NT), ullticka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881-2024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6943852, E 647644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