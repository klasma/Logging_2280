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34141-2025 i Härnösands kommun</w:t>
      </w:r>
    </w:p>
    <w:p>
      <w:r>
        <w:t>Detta dokument behandlar höga naturvärden i avverkningsanmälan A 34141-2025 i Härnösands kommun. Denna avverkningsanmälan inkom 2025-07-07 13:15:34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blågrå svartspik (NT), gammelgransskål (NT), garnlav (NT), granticka (NT), ullticka (NT), violettgrå tagellav (NT), korallblylav (S)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4141-2025 karta.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6964256, E 630448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