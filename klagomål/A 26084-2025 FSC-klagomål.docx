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26084-2025 i Härnösands kommun</w:t>
      </w:r>
    </w:p>
    <w:p>
      <w:r>
        <w:t>Detta dokument behandlar höga naturvärden i avverkningsanmälan A 26084-2025 i Härnösands kommun. Denna avverkningsanmälan inkom 2025-05-28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doftskinn (NT), gammelgransskål (NT), garnlav (NT), granticka (NT), lunglav (NT), rosenticka (NT), spillkråka (NT, §4), talltita (NT, §4), tretåig hackspett (NT, §4), ullticka (NT), bårdlav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26084-2025 karta.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6973886, E 622463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