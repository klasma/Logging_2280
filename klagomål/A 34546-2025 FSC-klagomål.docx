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34546-2025 i Härnösands kommun</w:t>
      </w:r>
    </w:p>
    <w:p>
      <w:r>
        <w:t>Detta dokument behandlar höga naturvärden i avverkningsanmälan A 34546-2025 i Härnösands kommun. Denna avverkningsanmälan inkom 2025-07-09 12:58:10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rynkskinn (VU), garnlav (NT), rosenticka (NT), tretåig hackspett (NT, §4), ullticka (NT), fjällig taggsvamp s.str. (S), vedticka (S),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7843"/>
            <wp:docPr id="1" name="Picture 1"/>
            <wp:cNvGraphicFramePr>
              <a:graphicFrameLocks noChangeAspect="1"/>
            </wp:cNvGraphicFramePr>
            <a:graphic>
              <a:graphicData uri="http://schemas.openxmlformats.org/drawingml/2006/picture">
                <pic:pic>
                  <pic:nvPicPr>
                    <pic:cNvPr id="0" name="A 34546-2025 karta.png"/>
                    <pic:cNvPicPr/>
                  </pic:nvPicPr>
                  <pic:blipFill>
                    <a:blip r:embed="rId16"/>
                    <a:stretch>
                      <a:fillRect/>
                    </a:stretch>
                  </pic:blipFill>
                  <pic:spPr>
                    <a:xfrm>
                      <a:off x="0" y="0"/>
                      <a:ext cx="5486400" cy="41478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6960716, E 634886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