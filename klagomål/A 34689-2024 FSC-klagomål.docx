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34689-2024 i Härnösands kommun</w:t>
      </w:r>
    </w:p>
    <w:p>
      <w:r>
        <w:t>Detta dokument behandlar höga naturvärden i avverkningsanmälan A 34689-2024 i Härnösands kommun. Denna avverkningsanmälan inkom 2024-08-22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34689-2024 karta.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6967083, E 623735 i SWEREF 99 TM.</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