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11973-2024 i Härnösands kommun</w:t>
      </w:r>
    </w:p>
    <w:p>
      <w:r>
        <w:t>Detta dokument behandlar höga naturvärden i avverkningsanmälan A 11973-2024 i Härnösands kommun. Denna avverkningsanmälan inkom 2024-03-25 00:00:00 och omfattar 7,9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lunglav (NT), violettgrå tagellav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7894"/>
            <wp:docPr id="1" name="Picture 1"/>
            <wp:cNvGraphicFramePr>
              <a:graphicFrameLocks noChangeAspect="1"/>
            </wp:cNvGraphicFramePr>
            <a:graphic>
              <a:graphicData uri="http://schemas.openxmlformats.org/drawingml/2006/picture">
                <pic:pic>
                  <pic:nvPicPr>
                    <pic:cNvPr id="0" name="A 11973-2024 karta.png"/>
                    <pic:cNvPicPr/>
                  </pic:nvPicPr>
                  <pic:blipFill>
                    <a:blip r:embed="rId16"/>
                    <a:stretch>
                      <a:fillRect/>
                    </a:stretch>
                  </pic:blipFill>
                  <pic:spPr>
                    <a:xfrm>
                      <a:off x="0" y="0"/>
                      <a:ext cx="5486400" cy="30478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6955609, E 624836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