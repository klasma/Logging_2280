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53262-2025 i Härnösands kommun</w:t>
      </w:r>
    </w:p>
    <w:p>
      <w:r>
        <w:t>Detta dokument behandlar höga naturvärden i avverkningsanmälan A 53262-2025 i Härnösands kommun. Denna avverkningsanmälan inkom 2025-10-28 16:16:22 och omfattar 14,7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blanksvart spiklav (NT), garnlav (NT), kolflarnlav (NT)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53262-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6974534, E 618356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541496"/>
            <wp:docPr id="2" name="Picture 2"/>
            <wp:cNvGraphicFramePr>
              <a:graphicFrameLocks noChangeAspect="1"/>
            </wp:cNvGraphicFramePr>
            <a:graphic>
              <a:graphicData uri="http://schemas.openxmlformats.org/drawingml/2006/picture">
                <pic:pic>
                  <pic:nvPicPr>
                    <pic:cNvPr id="0" name="A 53262-2025 karta knärot.png"/>
                    <pic:cNvPicPr/>
                  </pic:nvPicPr>
                  <pic:blipFill>
                    <a:blip r:embed="rId17"/>
                    <a:stretch>
                      <a:fillRect/>
                    </a:stretch>
                  </pic:blipFill>
                  <pic:spPr>
                    <a:xfrm>
                      <a:off x="0" y="0"/>
                      <a:ext cx="5486400" cy="4541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6974534, E 618356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