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19977-2021 i Härnösands kommun</w:t>
      </w:r>
    </w:p>
    <w:p>
      <w:r>
        <w:t>Detta dokument behandlar höga naturvärden i avverkningsanmälan A 19977-2021 i Härnösands kommun. Denna avverkningsanmälan inkom 2021-04-27 16:08:20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rynkskinn (VU), garnlav (NT), gränsticka (NT), rosenticka (NT), spillkråka (NT, §4), ullticka (NT), strutbräken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9977-2021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6949122, E 646886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