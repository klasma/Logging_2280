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49355-2025 i Härnösands kommun</w:t>
      </w:r>
    </w:p>
    <w:p>
      <w:r>
        <w:t>Detta dokument behandlar höga naturvärden i avverkningsanmälan A 49355-2025 i Härnösands kommun. Denna avverkningsanmälan inkom 2025-10-08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lunglav (NT), rosenticka (NT), ullticka (NT),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49355-2025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6955601, E 628627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49355-2025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6955601, E 628627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