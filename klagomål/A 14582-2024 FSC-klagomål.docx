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14582-2024 i Härnösands kommun</w:t>
      </w:r>
    </w:p>
    <w:p>
      <w:r>
        <w:t>Detta dokument behandlar höga naturvärden i avverkningsanmälan A 14582-2024 i Härnösands kommun. Denna avverkningsanmälan inkom 2024-04-12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garnlav (NT), kortskaftad ärgspik (NT), mörk kolflarnlav (NT), nordtagging (NT), tretåig hackspett (NT, §4), ullticka (NT),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14582-2024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6974809, E 616414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